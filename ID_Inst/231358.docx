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3143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ID:231358</w:t>
      </w:r>
    </w:p>
    <w:p>
      <w:r>
        <w:t>Name:Shyam</w:t>
      </w:r>
    </w:p>
    <w:p>
      <w:r>
        <w:t>Department:Mechanical Engineering</w:t>
      </w:r>
    </w:p>
    <w:p>
      <w:r>
        <w:t>Phone No:9972534787</w:t>
      </w:r>
    </w:p>
    <w:p>
      <w:r>
        <w:t>Date Of Joining:8/30/24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