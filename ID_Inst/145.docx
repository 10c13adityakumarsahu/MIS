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1_saibaba0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