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13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ID:341319</w:t>
      </w:r>
    </w:p>
    <w:p>
      <w:r>
        <w:t>Name:Aditya</w:t>
      </w:r>
    </w:p>
    <w:p>
      <w:r>
        <w:t>Department:Artificial Intelligence</w:t>
      </w:r>
    </w:p>
    <w:p>
      <w:r>
        <w:t>Phone No:125412541</w:t>
      </w:r>
    </w:p>
    <w:p>
      <w:r>
        <w:t>Role:Administrator</w:t>
      </w:r>
    </w:p>
    <w:p>
      <w:r>
        <w:t>-------------------------------------------------------------------------------------------------------------------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