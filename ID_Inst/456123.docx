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3143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3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ID:456123</w:t>
      </w:r>
    </w:p>
    <w:p>
      <w:r>
        <w:t>Name:Gouri Rani Panda</w:t>
      </w:r>
    </w:p>
    <w:p>
      <w:r>
        <w:t>Department:Artificial Intelligence</w:t>
      </w:r>
    </w:p>
    <w:p>
      <w:r>
        <w:t>Phone No:9964485411</w:t>
      </w:r>
    </w:p>
    <w:p>
      <w:r>
        <w:t>Date Of Joining:8/25/24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