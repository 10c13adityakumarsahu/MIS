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ID:1008</w:t>
      </w:r>
    </w:p>
    <w:p>
      <w:r>
        <w:t>Name:Amitabh</w:t>
      </w:r>
    </w:p>
    <w:p>
      <w:r>
        <w:t>Department:Chemical Engineering</w:t>
      </w:r>
    </w:p>
    <w:p>
      <w:r>
        <w:t>Phone No:9251255400</w:t>
      </w:r>
    </w:p>
    <w:p>
      <w:r>
        <w:t xml:space="preserve">ABC Group Of Institute </w:t>
        <w:br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