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ID:1542</w:t>
      </w:r>
    </w:p>
    <w:p>
      <w:r>
        <w:t>Name:Aditya Sahu</w:t>
      </w:r>
    </w:p>
    <w:p>
      <w:r>
        <w:t>Department:Artificial Intelligence</w:t>
      </w:r>
    </w:p>
    <w:p>
      <w:r>
        <w:t>Phone No:8665500251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