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>ABC INSTITUTE OF TECHNOLOGY</w:t>
      </w:r>
    </w:p>
    <w:p>
      <w:r>
        <w:drawing>
          <wp:inline xmlns:a="http://schemas.openxmlformats.org/drawingml/2006/main" xmlns:pic="http://schemas.openxmlformats.org/drawingml/2006/picture">
            <wp:extent cx="3657600" cy="29925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135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925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Employee ID:231358</w:t>
      </w:r>
    </w:p>
    <w:p>
      <w:r>
        <w:t>Name:shyam</w:t>
      </w:r>
    </w:p>
    <w:p>
      <w:r>
        <w:t>Department:Mechanical Engineering</w:t>
      </w:r>
    </w:p>
    <w:p>
      <w:r>
        <w:t>Phone No:9972534787</w:t>
      </w:r>
    </w:p>
    <w:p>
      <w:r>
        <w:t>Role:Instructor</w:t>
      </w:r>
    </w:p>
    <w:p>
      <w:r>
        <w:t>-------------------------------------------------------------------------------------------------------------------</w:t>
      </w:r>
    </w:p>
    <w:p>
      <w:r>
        <w:tab/>
        <w:tab/>
        <w:tab/>
        <w:t xml:space="preserve">ABC Group Of Institute </w:t>
        <w:br/>
        <w:tab/>
        <w:tab/>
        <w:tab/>
        <w:t xml:space="preserve"> Greater Noida Delhi NCR INDIA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