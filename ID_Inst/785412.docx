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ab/>
        <w:tab/>
        <w:t>ABC INSTITUTE OF TECHNOLOGY</w:t>
      </w:r>
    </w:p>
    <w:p>
      <w:r>
        <w:drawing>
          <wp:inline xmlns:a="http://schemas.openxmlformats.org/drawingml/2006/main" xmlns:pic="http://schemas.openxmlformats.org/drawingml/2006/picture">
            <wp:extent cx="3657600" cy="31437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437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Employee ID:785412</w:t>
      </w:r>
    </w:p>
    <w:p>
      <w:r>
        <w:t>Name:Aditya</w:t>
      </w:r>
    </w:p>
    <w:p>
      <w:r>
        <w:t>Department:Mining Engineering</w:t>
      </w:r>
    </w:p>
    <w:p>
      <w:r>
        <w:t>Phone No:7676202418</w:t>
      </w:r>
    </w:p>
    <w:p>
      <w:r>
        <w:t>Date Of Joining:8/22/24</w:t>
      </w:r>
    </w:p>
    <w:p>
      <w:r>
        <w:tab/>
        <w:tab/>
        <w:tab/>
        <w:t xml:space="preserve">ABC Group Of Institute </w:t>
        <w:br/>
        <w:tab/>
        <w:tab/>
        <w:tab/>
        <w:t xml:space="preserve"> Greater Noida Delhi NCR INDIA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