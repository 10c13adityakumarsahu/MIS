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ID:1234</w:t>
      </w:r>
    </w:p>
    <w:p>
      <w:r>
        <w:t>Name:Aditya</w:t>
      </w:r>
    </w:p>
    <w:p>
      <w:r>
        <w:t>Department:Computer Science</w:t>
      </w:r>
    </w:p>
    <w:p>
      <w:r>
        <w:t>Phone No:7588557788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