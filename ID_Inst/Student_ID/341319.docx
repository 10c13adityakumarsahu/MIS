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29925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13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2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ID:341319</w:t>
      </w:r>
    </w:p>
    <w:p>
      <w:r>
        <w:t>Name:Aditya</w:t>
      </w:r>
    </w:p>
    <w:p>
      <w:r>
        <w:t>Department:Mining Engineering</w:t>
      </w:r>
    </w:p>
    <w:p>
      <w:r>
        <w:t>Phone No:7676205371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