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ab/>
        <w:tab/>
        <w:t>ABC INSTITUTE OF TECHNOLOGY</w:t>
      </w:r>
    </w:p>
    <w:p>
      <w:r>
        <w:drawing>
          <wp:inline xmlns:a="http://schemas.openxmlformats.org/drawingml/2006/main" xmlns:pic="http://schemas.openxmlformats.org/drawingml/2006/picture">
            <wp:extent cx="3657600" cy="29925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15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25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Employee ID:231512</w:t>
      </w:r>
    </w:p>
    <w:p>
      <w:r>
        <w:t>Name:divyansh</w:t>
      </w:r>
    </w:p>
    <w:p>
      <w:r>
        <w:t>Department:Chemical Engineering</w:t>
      </w:r>
    </w:p>
    <w:p>
      <w:r>
        <w:t>Phone No:231CH017</w:t>
      </w:r>
    </w:p>
    <w:p>
      <w:r>
        <w:t>Role:Student</w:t>
      </w:r>
    </w:p>
    <w:p>
      <w:r>
        <w:t>-------------------------------------------------------------------------------------------------------------------</w:t>
      </w:r>
    </w:p>
    <w:p>
      <w:r>
        <w:tab/>
        <w:tab/>
        <w:tab/>
        <w:t xml:space="preserve">ABC Group Of Institute </w:t>
        <w:br/>
        <w:tab/>
        <w:tab/>
        <w:tab/>
        <w:t xml:space="preserve"> Greater Noida Delhi NCR INDIA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